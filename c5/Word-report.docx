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Movies Report</w:t>
      </w:r>
    </w:p>
    <w:p>
      <w:r>
        <w:t xml:space="preserve">Date: </w:t>
      </w:r>
      <w:r>
        <w:rPr>
          <w:i/>
        </w:rPr>
        <w:t>2024-01-31 09:09:36.824919</w:t>
      </w:r>
    </w:p>
    <w:p>
      <w:r>
        <w:t xml:space="preserve">Movies seen in the last 30 days: </w:t>
      </w:r>
    </w:p>
    <w:p>
      <w:r>
        <w:t xml:space="preserve">Movies seen in the last 30 days: </w:t>
      </w:r>
      <w:r>
        <w:rPr>
          <w:i/>
        </w:rPr>
        <w:t>3</w:t>
      </w:r>
    </w:p>
    <w:p>
      <w:pPr>
        <w:pStyle w:val="ListBullet"/>
      </w:pPr>
      <w:r>
        <w:t>Tenet</w:t>
      </w:r>
    </w:p>
    <w:p>
      <w:pPr>
        <w:pStyle w:val="ListBullet"/>
      </w:pPr>
      <w:r>
        <w:t>Oppenheimer</w:t>
      </w:r>
    </w:p>
    <w:p>
      <w:pPr>
        <w:pStyle w:val="ListBullet"/>
      </w:pPr>
      <w:r>
        <w:t>Blood Diamond</w:t>
      </w:r>
    </w:p>
    <w:p>
      <w:r>
        <w:t xml:space="preserve">Total Minutes : </w:t>
      </w:r>
    </w:p>
    <w:p>
      <w:r>
        <w:t xml:space="preserve">Total_minutes : </w:t>
      </w:r>
      <w:r>
        <w:rPr>
          <w:i/>
        </w:rPr>
        <w:t>404</w:t>
      </w:r>
    </w:p>
    <w:p>
      <w:r>
        <w:t xml:space="preserve">Total_minutes : </w:t>
      </w:r>
      <w:r>
        <w:rPr>
          <w:i/>
        </w:rPr>
        <w:t>404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